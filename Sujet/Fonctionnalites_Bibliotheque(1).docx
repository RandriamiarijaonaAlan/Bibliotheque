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Fonctionnalités du système de gestion de bibliothèque</w:t>
      </w:r>
    </w:p>
    <w:p>
      <w:pPr>
        <w:pStyle w:val="Heading1"/>
      </w:pPr>
      <w:r>
        <w:t>Réserver un exemplaire</w:t>
      </w:r>
    </w:p>
    <w:p>
      <w:r>
        <w:t>Objectif : Permettre à un adhérent de réserver un exemplaire non disponible</w:t>
      </w:r>
    </w:p>
    <w:p>
      <w:r>
        <w:t>Acteur : Adhérent</w:t>
      </w:r>
    </w:p>
    <w:p>
      <w:r>
        <w:t>Entrée(s) :</w:t>
      </w:r>
    </w:p>
    <w:p>
      <w:pPr>
        <w:pStyle w:val="ListBullet"/>
      </w:pPr>
      <w:r>
        <w:t>- Référence de l’exemplaire</w:t>
      </w:r>
    </w:p>
    <w:p>
      <w:pPr>
        <w:pStyle w:val="ListBullet"/>
      </w:pPr>
      <w:r>
        <w:t>- Référence de l’adhérent</w:t>
      </w:r>
    </w:p>
    <w:p>
      <w:r>
        <w:t>Scénario nominal :</w:t>
      </w:r>
    </w:p>
    <w:p>
      <w:pPr>
        <w:pStyle w:val="ListBullet"/>
      </w:pPr>
      <w:r>
        <w:t>- L’adhérent se connecte</w:t>
      </w:r>
    </w:p>
    <w:p>
      <w:pPr>
        <w:pStyle w:val="ListBullet"/>
      </w:pPr>
      <w:r>
        <w:t>- Recherche un livre</w:t>
      </w:r>
    </w:p>
    <w:p>
      <w:pPr>
        <w:pStyle w:val="ListBullet"/>
      </w:pPr>
      <w:r>
        <w:t>- Sélectionne un exemplaire</w:t>
      </w:r>
    </w:p>
    <w:p>
      <w:pPr>
        <w:pStyle w:val="ListBullet"/>
      </w:pPr>
      <w:r>
        <w:t>- Clique sur 'Réserver'</w:t>
      </w:r>
    </w:p>
    <w:p>
      <w:r>
        <w:t>Règles de gestion :</w:t>
      </w:r>
    </w:p>
    <w:p>
      <w:pPr>
        <w:pStyle w:val="ListBullet"/>
      </w:pPr>
      <w:r>
        <w:t>- L’exemplaire doit être actuellement emprunté ou non disponible</w:t>
      </w:r>
    </w:p>
    <w:p>
      <w:pPr>
        <w:pStyle w:val="ListBullet"/>
      </w:pPr>
      <w:r>
        <w:t>- L’adhérent ne doit pas dépasser son quota de réservations</w:t>
      </w:r>
    </w:p>
    <w:p>
      <w:pPr>
        <w:pStyle w:val="ListBullet"/>
      </w:pPr>
      <w:r>
        <w:t>- Il doit être abonné actif</w:t>
      </w:r>
    </w:p>
    <w:p>
      <w:pPr>
        <w:pStyle w:val="ListBullet"/>
      </w:pPr>
      <w:r>
        <w:t>- Certaines catégories de livres ne peuvent pas être réservées (ex: lecture sur place)</w:t>
      </w:r>
    </w:p>
    <w:p>
      <w:r>
        <w:t>Scénario alternatif :</w:t>
      </w:r>
    </w:p>
    <w:p>
      <w:pPr>
        <w:pStyle w:val="ListBullet"/>
      </w:pPr>
      <w:r>
        <w:t>- Si le livre est déjà disponible → proposer de l’emprunter au lieu de le réserver</w:t>
      </w:r>
    </w:p>
    <w:p>
      <w:pPr>
        <w:pStyle w:val="ListBullet"/>
      </w:pPr>
      <w:r>
        <w:t>- Si quota dépassé → afficher message explicite</w:t>
      </w:r>
    </w:p>
    <w:p>
      <w:r>
        <w:t>Résultat :</w:t>
      </w:r>
    </w:p>
    <w:p>
      <w:pPr>
        <w:pStyle w:val="ListBullet"/>
      </w:pPr>
      <w:r>
        <w:t>- Une entrée est ajoutée dans la table Reservation</w:t>
      </w:r>
    </w:p>
    <w:p>
      <w:pPr>
        <w:pStyle w:val="ListBullet"/>
      </w:pPr>
      <w:r>
        <w:t>- Notification envoyée au bibliothécaire (facultatif)</w:t>
      </w:r>
    </w:p>
    <w:p>
      <w:r>
        <w:t>Test unitaire :</w:t>
      </w:r>
    </w:p>
    <w:p>
      <w:pPr>
        <w:pStyle w:val="ListBullet"/>
      </w:pPr>
      <w:r>
        <w:t>- Tester la création d’une réservation avec exemplaire indisponible</w:t>
      </w:r>
    </w:p>
    <w:p>
      <w:pPr>
        <w:pStyle w:val="ListBullet"/>
      </w:pPr>
      <w:r>
        <w:t>- Tester rejet si quota atteint</w:t>
      </w:r>
    </w:p>
    <w:p>
      <w:pPr>
        <w:pStyle w:val="Heading1"/>
      </w:pPr>
      <w:r>
        <w:t>Prolonger un prêt</w:t>
      </w:r>
    </w:p>
    <w:p>
      <w:r>
        <w:t>Objectif : Permettre à un adhérent de prolonger un prêt existant</w:t>
      </w:r>
    </w:p>
    <w:p>
      <w:r>
        <w:t>Acteur : Adhérent</w:t>
      </w:r>
    </w:p>
    <w:p>
      <w:r>
        <w:t>Entrée(s) :</w:t>
      </w:r>
    </w:p>
    <w:p>
      <w:pPr>
        <w:pStyle w:val="ListBullet"/>
      </w:pPr>
      <w:r>
        <w:t>- Référence du prêt</w:t>
      </w:r>
    </w:p>
    <w:p>
      <w:pPr>
        <w:pStyle w:val="ListBullet"/>
      </w:pPr>
      <w:r>
        <w:t>- Référence de l’adhérent</w:t>
      </w:r>
    </w:p>
    <w:p>
      <w:r>
        <w:t>Scénario nominal :</w:t>
      </w:r>
    </w:p>
    <w:p>
      <w:pPr>
        <w:pStyle w:val="ListBullet"/>
      </w:pPr>
      <w:r>
        <w:t>- L’adhérent se connecte</w:t>
      </w:r>
    </w:p>
    <w:p>
      <w:pPr>
        <w:pStyle w:val="ListBullet"/>
      </w:pPr>
      <w:r>
        <w:t>- Va dans 'Mes prêts en cours'</w:t>
      </w:r>
    </w:p>
    <w:p>
      <w:pPr>
        <w:pStyle w:val="ListBullet"/>
      </w:pPr>
      <w:r>
        <w:t>- Clique sur 'Prolonger'</w:t>
      </w:r>
    </w:p>
    <w:p>
      <w:r>
        <w:t>Règles de gestion :</w:t>
      </w:r>
    </w:p>
    <w:p>
      <w:pPr>
        <w:pStyle w:val="ListBullet"/>
      </w:pPr>
      <w:r>
        <w:t>- La demande doit être faite 2 jours avant la date de retour</w:t>
      </w:r>
    </w:p>
    <w:p>
      <w:pPr>
        <w:pStyle w:val="ListBullet"/>
      </w:pPr>
      <w:r>
        <w:t>- L’adhérent ne doit pas avoir de pénalité</w:t>
      </w:r>
    </w:p>
    <w:p>
      <w:pPr>
        <w:pStyle w:val="ListBullet"/>
      </w:pPr>
      <w:r>
        <w:t>- Le nombre de prolongations autorisées ne doit pas être dépassé (selon le profil)</w:t>
      </w:r>
    </w:p>
    <w:p>
      <w:pPr>
        <w:pStyle w:val="ListBullet"/>
      </w:pPr>
      <w:r>
        <w:t>- Le livre ne doit pas être réservé par un autre adhérent</w:t>
      </w:r>
    </w:p>
    <w:p>
      <w:r>
        <w:t>Scénario alternatif :</w:t>
      </w:r>
    </w:p>
    <w:p>
      <w:pPr>
        <w:pStyle w:val="ListBullet"/>
      </w:pPr>
      <w:r>
        <w:t>- Si délai dépassé → affichage d’un message d’erreur</w:t>
      </w:r>
    </w:p>
    <w:p>
      <w:pPr>
        <w:pStyle w:val="ListBullet"/>
      </w:pPr>
      <w:r>
        <w:t>- Si quota atteint → informer de la limitation</w:t>
      </w:r>
    </w:p>
    <w:p>
      <w:r>
        <w:t>Résultat :</w:t>
      </w:r>
    </w:p>
    <w:p>
      <w:pPr>
        <w:pStyle w:val="ListBullet"/>
      </w:pPr>
      <w:r>
        <w:t>- Mise à jour de la date de retour du prêt</w:t>
      </w:r>
    </w:p>
    <w:p>
      <w:pPr>
        <w:pStyle w:val="ListBullet"/>
      </w:pPr>
      <w:r>
        <w:t>- Incrément du nombre de prolongements pour ce prêt</w:t>
      </w:r>
    </w:p>
    <w:p>
      <w:r>
        <w:t>Test unitaire :</w:t>
      </w:r>
    </w:p>
    <w:p>
      <w:pPr>
        <w:pStyle w:val="ListBullet"/>
      </w:pPr>
      <w:r>
        <w:t>- Prolongement valide</w:t>
      </w:r>
    </w:p>
    <w:p>
      <w:pPr>
        <w:pStyle w:val="ListBullet"/>
      </w:pPr>
      <w:r>
        <w:t>- Rejet si profil n’a plus droit</w:t>
      </w:r>
    </w:p>
    <w:p>
      <w:pPr>
        <w:pStyle w:val="Heading1"/>
      </w:pPr>
      <w:r>
        <w:t>Enregistrer une cotisation / inscription</w:t>
      </w:r>
    </w:p>
    <w:p>
      <w:r>
        <w:t>Objectif : Inscrire ou renouveler l’adhésion d’un utilisateur</w:t>
      </w:r>
    </w:p>
    <w:p>
      <w:r>
        <w:t>Acteur : Bibliothécaire</w:t>
      </w:r>
    </w:p>
    <w:p>
      <w:r>
        <w:t>Entrée(s) :</w:t>
      </w:r>
    </w:p>
    <w:p>
      <w:pPr>
        <w:pStyle w:val="ListBullet"/>
      </w:pPr>
      <w:r>
        <w:t>- Référence de l’adhérent</w:t>
      </w:r>
    </w:p>
    <w:p>
      <w:pPr>
        <w:pStyle w:val="ListBullet"/>
      </w:pPr>
      <w:r>
        <w:t>- Type d’adhésion</w:t>
      </w:r>
    </w:p>
    <w:p>
      <w:pPr>
        <w:pStyle w:val="ListBullet"/>
      </w:pPr>
      <w:r>
        <w:t>- Date de début / fin</w:t>
      </w:r>
    </w:p>
    <w:p>
      <w:r>
        <w:t>Scénario nominal :</w:t>
      </w:r>
    </w:p>
    <w:p>
      <w:pPr>
        <w:pStyle w:val="ListBullet"/>
      </w:pPr>
      <w:r>
        <w:t>- Bibliothécaire sélectionne un adhérent</w:t>
      </w:r>
    </w:p>
    <w:p>
      <w:pPr>
        <w:pStyle w:val="ListBullet"/>
      </w:pPr>
      <w:r>
        <w:t>- Choisit un type d’inscription</w:t>
      </w:r>
    </w:p>
    <w:p>
      <w:pPr>
        <w:pStyle w:val="ListBullet"/>
      </w:pPr>
      <w:r>
        <w:t>- Saisit la période</w:t>
      </w:r>
    </w:p>
    <w:p>
      <w:pPr>
        <w:pStyle w:val="ListBullet"/>
      </w:pPr>
      <w:r>
        <w:t>- Enregistre</w:t>
      </w:r>
    </w:p>
    <w:p>
      <w:r>
        <w:t>Règles de gestion :</w:t>
      </w:r>
    </w:p>
    <w:p>
      <w:pPr>
        <w:pStyle w:val="ListBullet"/>
      </w:pPr>
      <w:r>
        <w:t>- Un adhérent ne peut pas s’inscrire s’il est déjà actif pour la période donnée</w:t>
      </w:r>
    </w:p>
    <w:p>
      <w:pPr>
        <w:pStyle w:val="ListBullet"/>
      </w:pPr>
      <w:r>
        <w:t>- Le paiement (cotisation) doit être validé</w:t>
      </w:r>
    </w:p>
    <w:p>
      <w:r>
        <w:t>Résultat :</w:t>
      </w:r>
    </w:p>
    <w:p>
      <w:pPr>
        <w:pStyle w:val="ListBullet"/>
      </w:pPr>
      <w:r>
        <w:t>- Création ou mise à jour de l’inscription</w:t>
      </w:r>
    </w:p>
    <w:p>
      <w:pPr>
        <w:pStyle w:val="ListBullet"/>
      </w:pPr>
      <w:r>
        <w:t>- Statut de l’adhérent devient 'actif'</w:t>
      </w:r>
    </w:p>
    <w:p>
      <w:r>
        <w:t>Test unitaire :</w:t>
      </w:r>
    </w:p>
    <w:p>
      <w:pPr>
        <w:pStyle w:val="ListBullet"/>
      </w:pPr>
      <w:r>
        <w:t>- Inscription valide</w:t>
      </w:r>
    </w:p>
    <w:p>
      <w:pPr>
        <w:pStyle w:val="ListBullet"/>
      </w:pPr>
      <w:r>
        <w:t>- Rejet si déjà inscrit</w:t>
      </w:r>
    </w:p>
    <w:p>
      <w:pPr>
        <w:pStyle w:val="Heading1"/>
      </w:pPr>
      <w:r>
        <w:t>Gérer un retour de prêt</w:t>
      </w:r>
    </w:p>
    <w:p>
      <w:r>
        <w:t>Objectif : Gérer le retour d’un livre emprunté</w:t>
      </w:r>
    </w:p>
    <w:p>
      <w:r>
        <w:t>Acteur : Bibliothécaire</w:t>
      </w:r>
    </w:p>
    <w:p>
      <w:r>
        <w:t>Entrée(s) :</w:t>
      </w:r>
    </w:p>
    <w:p>
      <w:pPr>
        <w:pStyle w:val="ListBullet"/>
      </w:pPr>
      <w:r>
        <w:t>- Référence de l’exemplaire</w:t>
      </w:r>
    </w:p>
    <w:p>
      <w:r>
        <w:t>Scénario nominal :</w:t>
      </w:r>
    </w:p>
    <w:p>
      <w:pPr>
        <w:pStyle w:val="ListBullet"/>
      </w:pPr>
      <w:r>
        <w:t>- Bibliothécaire scanne l’exemplaire retourné</w:t>
      </w:r>
    </w:p>
    <w:p>
      <w:pPr>
        <w:pStyle w:val="ListBullet"/>
      </w:pPr>
      <w:r>
        <w:t>- Système affiche le prêt correspondant</w:t>
      </w:r>
    </w:p>
    <w:p>
      <w:pPr>
        <w:pStyle w:val="ListBullet"/>
      </w:pPr>
      <w:r>
        <w:t>- Valide le retour</w:t>
      </w:r>
    </w:p>
    <w:p>
      <w:r>
        <w:t>Règles de gestion :</w:t>
      </w:r>
    </w:p>
    <w:p>
      <w:pPr>
        <w:pStyle w:val="ListBullet"/>
      </w:pPr>
      <w:r>
        <w:t>- Vérifier si le prêt est en retard</w:t>
      </w:r>
    </w:p>
    <w:p>
      <w:pPr>
        <w:pStyle w:val="ListBullet"/>
      </w:pPr>
      <w:r>
        <w:t>- Appliquer pénalité si besoin</w:t>
      </w:r>
    </w:p>
    <w:p>
      <w:pPr>
        <w:pStyle w:val="ListBullet"/>
      </w:pPr>
      <w:r>
        <w:t>- Prendre en compte les jours fériés (règle personnalisable)</w:t>
      </w:r>
    </w:p>
    <w:p>
      <w:r>
        <w:t>Résultat :</w:t>
      </w:r>
    </w:p>
    <w:p>
      <w:pPr>
        <w:pStyle w:val="ListBullet"/>
      </w:pPr>
      <w:r>
        <w:t>- Exemplaire devient disponible</w:t>
      </w:r>
    </w:p>
    <w:p>
      <w:pPr>
        <w:pStyle w:val="ListBullet"/>
      </w:pPr>
      <w:r>
        <w:t>- Adhérent voit sa liste de prêt mise à jour</w:t>
      </w:r>
    </w:p>
    <w:p>
      <w:pPr>
        <w:pStyle w:val="ListBullet"/>
      </w:pPr>
      <w:r>
        <w:t>- Pénalité enregistrée si applicable</w:t>
      </w:r>
    </w:p>
    <w:p>
      <w:r>
        <w:t>Test unitaire :</w:t>
      </w:r>
    </w:p>
    <w:p>
      <w:pPr>
        <w:pStyle w:val="ListBullet"/>
      </w:pPr>
      <w:r>
        <w:t>- Retour normal</w:t>
      </w:r>
    </w:p>
    <w:p>
      <w:pPr>
        <w:pStyle w:val="ListBullet"/>
      </w:pPr>
      <w:r>
        <w:t>- Retour en retard (avec pénalité)</w:t>
      </w:r>
    </w:p>
    <w:p>
      <w:pPr>
        <w:pStyle w:val="Heading1"/>
      </w:pPr>
      <w:r>
        <w:t>Gérer les pénalités</w:t>
      </w:r>
    </w:p>
    <w:p>
      <w:r>
        <w:t>Objectif : Appliquer ou lever des pénalités sur les adhérents</w:t>
      </w:r>
    </w:p>
    <w:p>
      <w:r>
        <w:t>Acteur : Système / Bibliothécaire</w:t>
      </w:r>
    </w:p>
    <w:p>
      <w:r>
        <w:t>Entrée(s) :</w:t>
      </w:r>
    </w:p>
    <w:p>
      <w:pPr>
        <w:pStyle w:val="ListBullet"/>
      </w:pPr>
      <w:r>
        <w:t>- Référence de l’adhérent</w:t>
      </w:r>
    </w:p>
    <w:p>
      <w:pPr>
        <w:pStyle w:val="ListBullet"/>
      </w:pPr>
      <w:r>
        <w:t>- Justification de la pénalité</w:t>
      </w:r>
    </w:p>
    <w:p>
      <w:r>
        <w:t>Scénario nominal :</w:t>
      </w:r>
    </w:p>
    <w:p>
      <w:pPr>
        <w:pStyle w:val="ListBullet"/>
      </w:pPr>
      <w:r>
        <w:t>- Un retour en retard déclenche une pénalité automatique</w:t>
      </w:r>
    </w:p>
    <w:p>
      <w:pPr>
        <w:pStyle w:val="ListBullet"/>
      </w:pPr>
      <w:r>
        <w:t>- Ou le bibliothécaire enregistre une pénalité manuelle</w:t>
      </w:r>
    </w:p>
    <w:p>
      <w:r>
        <w:t>Règles de gestion :</w:t>
      </w:r>
    </w:p>
    <w:p>
      <w:pPr>
        <w:pStyle w:val="ListBullet"/>
      </w:pPr>
      <w:r>
        <w:t>- Le type de pénalité (blocage prêt, blocage réservation) dépend de la gravité</w:t>
      </w:r>
    </w:p>
    <w:p>
      <w:pPr>
        <w:pStyle w:val="ListBullet"/>
      </w:pPr>
      <w:r>
        <w:t>- Une pénalité bloque certaines actions (emprunt, prolongement…)</w:t>
      </w:r>
    </w:p>
    <w:p>
      <w:r>
        <w:t>Résultat :</w:t>
      </w:r>
    </w:p>
    <w:p>
      <w:pPr>
        <w:pStyle w:val="ListBullet"/>
      </w:pPr>
      <w:r>
        <w:t>- Ajout de la pénalité dans la base</w:t>
      </w:r>
    </w:p>
    <w:p>
      <w:pPr>
        <w:pStyle w:val="ListBullet"/>
      </w:pPr>
      <w:r>
        <w:t>- Mise à jour du statut de l’adhérent</w:t>
      </w:r>
    </w:p>
    <w:p>
      <w:r>
        <w:t>Test unitaire :</w:t>
      </w:r>
    </w:p>
    <w:p>
      <w:pPr>
        <w:pStyle w:val="ListBullet"/>
      </w:pPr>
      <w:r>
        <w:t>- Pénalité automatique sur retour en retard</w:t>
      </w:r>
    </w:p>
    <w:p>
      <w:pPr>
        <w:pStyle w:val="ListBullet"/>
      </w:pPr>
      <w:r>
        <w:t>- Blocage d’une fonctionnalité si pénalité active</w:t>
      </w:r>
    </w:p>
    <w:p>
      <w:pPr>
        <w:pStyle w:val="Heading1"/>
      </w:pPr>
      <w:r>
        <w:t>Configurer les jours fériés</w:t>
      </w:r>
    </w:p>
    <w:p>
      <w:r>
        <w:t>Objectif : Définir le comportement du système pour les retours prévus un jour férié</w:t>
      </w:r>
    </w:p>
    <w:p>
      <w:r>
        <w:t>Acteur : Bibliothécaire (admin)</w:t>
      </w:r>
    </w:p>
    <w:p>
      <w:r>
        <w:t>Entrée(s) :</w:t>
      </w:r>
    </w:p>
    <w:p>
      <w:pPr>
        <w:pStyle w:val="ListBullet"/>
      </w:pPr>
      <w:r>
        <w:t>- Liste de jours fériés</w:t>
      </w:r>
    </w:p>
    <w:p>
      <w:pPr>
        <w:pStyle w:val="ListBullet"/>
      </w:pPr>
      <w:r>
        <w:t>- Politique (avant ou après le jour férié)</w:t>
      </w:r>
    </w:p>
    <w:p>
      <w:r>
        <w:t>Scénario nominal :</w:t>
      </w:r>
    </w:p>
    <w:p>
      <w:pPr>
        <w:pStyle w:val="ListBullet"/>
      </w:pPr>
      <w:r>
        <w:t>- L’admin se connecte à l’interface de configuration</w:t>
      </w:r>
    </w:p>
    <w:p>
      <w:pPr>
        <w:pStyle w:val="ListBullet"/>
      </w:pPr>
      <w:r>
        <w:t>- Ajoute les jours fériés de l’année</w:t>
      </w:r>
    </w:p>
    <w:p>
      <w:pPr>
        <w:pStyle w:val="ListBullet"/>
      </w:pPr>
      <w:r>
        <w:t>- Définit si les retours doivent être anticipés ou postposés</w:t>
      </w:r>
    </w:p>
    <w:p>
      <w:r>
        <w:t>Règles de gestion :</w:t>
      </w:r>
    </w:p>
    <w:p>
      <w:pPr>
        <w:pStyle w:val="ListBullet"/>
      </w:pPr>
      <w:r>
        <w:t>- Ces règles s’appliquent à tous les emprunts ayant une date de retour sur un jour férié</w:t>
      </w:r>
    </w:p>
    <w:p>
      <w:r>
        <w:t>Résultat :</w:t>
      </w:r>
    </w:p>
    <w:p>
      <w:pPr>
        <w:pStyle w:val="ListBullet"/>
      </w:pPr>
      <w:r>
        <w:t>- Les dates de retour sont automatiquement ajustées</w:t>
      </w:r>
    </w:p>
    <w:p>
      <w:r>
        <w:t>Test unitaire :</w:t>
      </w:r>
    </w:p>
    <w:p>
      <w:pPr>
        <w:pStyle w:val="ListBullet"/>
      </w:pPr>
      <w:r>
        <w:t>- Date reportée selon configuration</w:t>
      </w:r>
    </w:p>
    <w:p>
      <w:pPr>
        <w:pStyle w:val="Heading1"/>
      </w:pPr>
      <w:r>
        <w:t>Consulter l’historique de prêts d’un adhérent</w:t>
      </w:r>
    </w:p>
    <w:p>
      <w:r>
        <w:t>Objectif : Voir la liste des livres empruntés dans le passé par un adhérent</w:t>
      </w:r>
    </w:p>
    <w:p>
      <w:r>
        <w:t>Acteur : Bibliothécaire ou Adhérent</w:t>
      </w:r>
    </w:p>
    <w:p>
      <w:r>
        <w:t>Entrée(s) :</w:t>
      </w:r>
    </w:p>
    <w:p>
      <w:pPr>
        <w:pStyle w:val="ListBullet"/>
      </w:pPr>
      <w:r>
        <w:t>- Référence de l’adhérent</w:t>
      </w:r>
    </w:p>
    <w:p>
      <w:r>
        <w:t>Scénario nominal :</w:t>
      </w:r>
    </w:p>
    <w:p>
      <w:pPr>
        <w:pStyle w:val="ListBullet"/>
      </w:pPr>
      <w:r>
        <w:t>- Accès au profil de l’adhérent</w:t>
      </w:r>
    </w:p>
    <w:p>
      <w:pPr>
        <w:pStyle w:val="ListBullet"/>
      </w:pPr>
      <w:r>
        <w:t>- Clic sur 'Historique'</w:t>
      </w:r>
    </w:p>
    <w:p>
      <w:r>
        <w:t>Règles de gestion :</w:t>
      </w:r>
    </w:p>
    <w:p>
      <w:pPr>
        <w:pStyle w:val="ListBullet"/>
      </w:pPr>
      <w:r>
        <w:t>- Seuls les utilisateurs autorisés peuvent consulter les historiques d’autres personnes</w:t>
      </w:r>
    </w:p>
    <w:p>
      <w:r>
        <w:t>Résultat :</w:t>
      </w:r>
    </w:p>
    <w:p>
      <w:pPr>
        <w:pStyle w:val="ListBullet"/>
      </w:pPr>
      <w:r>
        <w:t>- Affichage de la liste des prêts passés, avec dates de retour, retards éventuels, etc.</w:t>
      </w:r>
    </w:p>
    <w:p>
      <w:r>
        <w:t>Test unitaire :</w:t>
      </w:r>
    </w:p>
    <w:p>
      <w:pPr>
        <w:pStyle w:val="ListBullet"/>
      </w:pPr>
      <w:r>
        <w:t>- Accès à l’historique avec permissions valides</w:t>
      </w:r>
    </w:p>
    <w:p>
      <w:pPr>
        <w:pStyle w:val="Heading1"/>
      </w:pPr>
      <w:r>
        <w:t>Transformer un prêt en lecture sur place</w:t>
      </w:r>
    </w:p>
    <w:p>
      <w:r>
        <w:t>Objectif : Permettre au bibliothécaire d’enregistrer un prêt à lecture sur place</w:t>
      </w:r>
    </w:p>
    <w:p>
      <w:r>
        <w:t>Acteur : Bibliothécaire</w:t>
      </w:r>
    </w:p>
    <w:p>
      <w:r>
        <w:t>Entrée(s) :</w:t>
      </w:r>
    </w:p>
    <w:p>
      <w:pPr>
        <w:pStyle w:val="ListBullet"/>
      </w:pPr>
      <w:r>
        <w:t>- Référence de l’exemplaire</w:t>
      </w:r>
    </w:p>
    <w:p>
      <w:pPr>
        <w:pStyle w:val="ListBullet"/>
      </w:pPr>
      <w:r>
        <w:t>- Référence de l’adhérent</w:t>
      </w:r>
    </w:p>
    <w:p>
      <w:r>
        <w:t>Scénario nominal :</w:t>
      </w:r>
    </w:p>
    <w:p>
      <w:pPr>
        <w:pStyle w:val="ListBullet"/>
      </w:pPr>
      <w:r>
        <w:t>- L’adhérent se rend à la bibliothèque</w:t>
      </w:r>
    </w:p>
    <w:p>
      <w:pPr>
        <w:pStyle w:val="ListBullet"/>
      </w:pPr>
      <w:r>
        <w:t>- Le bibliothécaire scanne l’exemplaire</w:t>
      </w:r>
    </w:p>
    <w:p>
      <w:pPr>
        <w:pStyle w:val="ListBullet"/>
      </w:pPr>
      <w:r>
        <w:t>- Enregistre le prêt en 'lecture sur place'</w:t>
      </w:r>
    </w:p>
    <w:p>
      <w:r>
        <w:t>Règles de gestion :</w:t>
      </w:r>
    </w:p>
    <w:p>
      <w:pPr>
        <w:pStyle w:val="ListBullet"/>
      </w:pPr>
      <w:r>
        <w:t>- L’exemplaire doit être marqué comme autorisé pour lecture sur place</w:t>
      </w:r>
    </w:p>
    <w:p>
      <w:pPr>
        <w:pStyle w:val="ListBullet"/>
      </w:pPr>
      <w:r>
        <w:t>- Le prêt n’est valide que pour la journée</w:t>
      </w:r>
    </w:p>
    <w:p>
      <w:r>
        <w:t>Résultat :</w:t>
      </w:r>
    </w:p>
    <w:p>
      <w:pPr>
        <w:pStyle w:val="ListBullet"/>
      </w:pPr>
      <w:r>
        <w:t>- Création d’un prêt avec type lecture_sur_place</w:t>
      </w:r>
    </w:p>
    <w:p>
      <w:pPr>
        <w:pStyle w:val="ListBullet"/>
      </w:pPr>
      <w:r>
        <w:t>- Pas d’impact sur le quota d’emprunt à domicile</w:t>
      </w:r>
    </w:p>
    <w:p>
      <w:r>
        <w:t>Test unitaire :</w:t>
      </w:r>
    </w:p>
    <w:p>
      <w:pPr>
        <w:pStyle w:val="ListBullet"/>
      </w:pPr>
      <w:r>
        <w:t>- Prêt lecture sur place valide</w:t>
      </w:r>
    </w:p>
    <w:p>
      <w:pPr>
        <w:pStyle w:val="ListBullet"/>
      </w:pPr>
      <w:r>
        <w:t>- Rejet si l’exemplaire n’est pas prévu pour ce type</w:t>
      </w:r>
    </w:p>
    <w:p>
      <w:pPr>
        <w:pStyle w:val="Heading1"/>
      </w:pPr>
      <w:r>
        <w:t>Notifier un retour à venir</w:t>
      </w:r>
    </w:p>
    <w:p>
      <w:r>
        <w:t>Objectif : Prévenir les adhérents de l’arrivée de la date de retour</w:t>
      </w:r>
    </w:p>
    <w:p>
      <w:r>
        <w:t>Acteur : Système (automatique)</w:t>
      </w:r>
    </w:p>
    <w:p>
      <w:r>
        <w:t>Entrée(s) :</w:t>
      </w:r>
    </w:p>
    <w:p>
      <w:pPr>
        <w:pStyle w:val="ListBullet"/>
      </w:pPr>
      <w:r>
        <w:t>- Liste des prêts en cours</w:t>
      </w:r>
    </w:p>
    <w:p>
      <w:r>
        <w:t>Scénario nominal :</w:t>
      </w:r>
    </w:p>
    <w:p>
      <w:pPr>
        <w:pStyle w:val="ListBullet"/>
      </w:pPr>
      <w:r>
        <w:t>- Chaque jour, le système vérifie les prêts à échéance J+2</w:t>
      </w:r>
    </w:p>
    <w:p>
      <w:pPr>
        <w:pStyle w:val="ListBullet"/>
      </w:pPr>
      <w:r>
        <w:t>- Envoie une notification à l’adhérent concerné</w:t>
      </w:r>
    </w:p>
    <w:p>
      <w:r>
        <w:t>Règles de gestion :</w:t>
      </w:r>
    </w:p>
    <w:p>
      <w:pPr>
        <w:pStyle w:val="ListBullet"/>
      </w:pPr>
      <w:r>
        <w:t>- Notification uniquement si l’adhérent a activé cette option</w:t>
      </w:r>
    </w:p>
    <w:p>
      <w:pPr>
        <w:pStyle w:val="ListBullet"/>
      </w:pPr>
      <w:r>
        <w:t>- Pas de notification si une demande de prolongement a déjà été validée</w:t>
      </w:r>
    </w:p>
    <w:p>
      <w:r>
        <w:t>Résultat :</w:t>
      </w:r>
    </w:p>
    <w:p>
      <w:pPr>
        <w:pStyle w:val="ListBullet"/>
      </w:pPr>
      <w:r>
        <w:t>- Mail / notification dans l’espace adhérent</w:t>
      </w:r>
    </w:p>
    <w:p>
      <w:r>
        <w:t>Test unitaire :</w:t>
      </w:r>
    </w:p>
    <w:p>
      <w:pPr>
        <w:pStyle w:val="ListBullet"/>
      </w:pPr>
      <w:r>
        <w:t>- Envoi correct de notification pour prêt échu dans 2 jours</w:t>
      </w:r>
    </w:p>
    <w:p>
      <w:pPr>
        <w:pStyle w:val="Heading1"/>
      </w:pPr>
      <w:r>
        <w:t>Consulter la disponibilité d’un livre</w:t>
      </w:r>
    </w:p>
    <w:p>
      <w:r>
        <w:t>Objectif : Afficher la liste des exemplaires d’un livre avec leur statut</w:t>
      </w:r>
    </w:p>
    <w:p>
      <w:r>
        <w:t>Acteur : Adhérent ou bibliothécaire</w:t>
      </w:r>
    </w:p>
    <w:p>
      <w:r>
        <w:t>Entrée(s) :</w:t>
      </w:r>
    </w:p>
    <w:p>
      <w:pPr>
        <w:pStyle w:val="ListBullet"/>
      </w:pPr>
      <w:r>
        <w:t>- ISBN ou identifiant du livre</w:t>
      </w:r>
    </w:p>
    <w:p>
      <w:r>
        <w:t>Scénario nominal :</w:t>
      </w:r>
    </w:p>
    <w:p>
      <w:pPr>
        <w:pStyle w:val="ListBullet"/>
      </w:pPr>
      <w:r>
        <w:t>- L’utilisateur cherche un livre</w:t>
      </w:r>
    </w:p>
    <w:p>
      <w:pPr>
        <w:pStyle w:val="ListBullet"/>
      </w:pPr>
      <w:r>
        <w:t>- La page du livre affiche tous ses exemplaires avec : statut / localisation</w:t>
      </w:r>
    </w:p>
    <w:p>
      <w:r>
        <w:t>Règles de gestion :</w:t>
      </w:r>
    </w:p>
    <w:p>
      <w:pPr>
        <w:pStyle w:val="ListBullet"/>
      </w:pPr>
      <w:r>
        <w:t>- Seuls les exemplaires disponibles peuvent être réservés</w:t>
      </w:r>
    </w:p>
    <w:p>
      <w:r>
        <w:t>Résultat :</w:t>
      </w:r>
    </w:p>
    <w:p>
      <w:pPr>
        <w:pStyle w:val="ListBullet"/>
      </w:pPr>
      <w:r>
        <w:t>- Affichage de la liste d’exemplaires</w:t>
      </w:r>
    </w:p>
    <w:p>
      <w:r>
        <w:t>Test unitaire :</w:t>
      </w:r>
    </w:p>
    <w:p>
      <w:pPr>
        <w:pStyle w:val="ListBullet"/>
      </w:pPr>
      <w:r>
        <w:t>- Statut exact des exemplaires</w:t>
      </w:r>
    </w:p>
    <w:p>
      <w:pPr>
        <w:pStyle w:val="Heading1"/>
      </w:pPr>
      <w:r>
        <w:t>Rechercher un livre</w:t>
      </w:r>
    </w:p>
    <w:p>
      <w:r>
        <w:t>Objectif : Permettre une recherche avancée de livres dans le catalogue</w:t>
      </w:r>
    </w:p>
    <w:p>
      <w:r>
        <w:t>Acteur : Adhérent / Bibliothécaire</w:t>
      </w:r>
    </w:p>
    <w:p>
      <w:r>
        <w:t>Entrée(s) :</w:t>
      </w:r>
    </w:p>
    <w:p>
      <w:pPr>
        <w:pStyle w:val="ListBullet"/>
      </w:pPr>
      <w:r>
        <w:t>- Titre</w:t>
      </w:r>
    </w:p>
    <w:p>
      <w:pPr>
        <w:pStyle w:val="ListBullet"/>
      </w:pPr>
      <w:r>
        <w:t>- Auteur</w:t>
      </w:r>
    </w:p>
    <w:p>
      <w:pPr>
        <w:pStyle w:val="ListBullet"/>
      </w:pPr>
      <w:r>
        <w:t>- ISBN</w:t>
      </w:r>
    </w:p>
    <w:p>
      <w:pPr>
        <w:pStyle w:val="ListBullet"/>
      </w:pPr>
      <w:r>
        <w:t>- Mots-clés</w:t>
      </w:r>
    </w:p>
    <w:p>
      <w:pPr>
        <w:pStyle w:val="ListBullet"/>
      </w:pPr>
      <w:r>
        <w:t>- Domaine</w:t>
      </w:r>
    </w:p>
    <w:p>
      <w:pPr>
        <w:pStyle w:val="ListBullet"/>
      </w:pPr>
      <w:r>
        <w:t>- Niveau</w:t>
      </w:r>
    </w:p>
    <w:p>
      <w:r>
        <w:t>Scénario nominal :</w:t>
      </w:r>
    </w:p>
    <w:p>
      <w:pPr>
        <w:pStyle w:val="ListBullet"/>
      </w:pPr>
      <w:r>
        <w:t>- L’utilisateur saisit un mot-clé ou un filtre</w:t>
      </w:r>
    </w:p>
    <w:p>
      <w:pPr>
        <w:pStyle w:val="ListBullet"/>
      </w:pPr>
      <w:r>
        <w:t>- La recherche retourne les livres correspondants</w:t>
      </w:r>
    </w:p>
    <w:p>
      <w:r>
        <w:t>Règles de gestion :</w:t>
      </w:r>
    </w:p>
    <w:p>
      <w:pPr>
        <w:pStyle w:val="ListBullet"/>
      </w:pPr>
      <w:r>
        <w:t>- Moteur de recherche plein texte avec pondération par pertinence</w:t>
      </w:r>
    </w:p>
    <w:p>
      <w:r>
        <w:t>Résultat :</w:t>
      </w:r>
    </w:p>
    <w:p>
      <w:pPr>
        <w:pStyle w:val="ListBullet"/>
      </w:pPr>
      <w:r>
        <w:t>- Affichage d’une liste de résultats cliquables</w:t>
      </w:r>
    </w:p>
    <w:p>
      <w:r>
        <w:t>Test unitaire :</w:t>
      </w:r>
    </w:p>
    <w:p>
      <w:pPr>
        <w:pStyle w:val="ListBullet"/>
      </w:pPr>
      <w:r>
        <w:t>- Recherche avec résultat exact</w:t>
      </w:r>
    </w:p>
    <w:p>
      <w:pPr>
        <w:pStyle w:val="ListBullet"/>
      </w:pPr>
      <w:r>
        <w:t>- Recherche avec résultat partiel</w:t>
      </w:r>
    </w:p>
    <w:p>
      <w:pPr>
        <w:pStyle w:val="Heading1"/>
      </w:pPr>
      <w:r>
        <w:t>Générer des statistiques de fréquentation</w:t>
      </w:r>
    </w:p>
    <w:p>
      <w:r>
        <w:t>Objectif : Aider la bibliothèque à analyser les usages</w:t>
      </w:r>
    </w:p>
    <w:p>
      <w:r>
        <w:t>Acteur : Administrateur / Bibliothécaire</w:t>
      </w:r>
    </w:p>
    <w:p>
      <w:r>
        <w:t>Entrée(s) :</w:t>
      </w:r>
    </w:p>
    <w:p>
      <w:pPr>
        <w:pStyle w:val="ListBullet"/>
      </w:pPr>
      <w:r>
        <w:t>- Période</w:t>
      </w:r>
    </w:p>
    <w:p>
      <w:pPr>
        <w:pStyle w:val="ListBullet"/>
      </w:pPr>
      <w:r>
        <w:t>- Filtre (profil, livre, thème…)</w:t>
      </w:r>
    </w:p>
    <w:p>
      <w:r>
        <w:t>Scénario nominal :</w:t>
      </w:r>
    </w:p>
    <w:p>
      <w:pPr>
        <w:pStyle w:val="ListBullet"/>
      </w:pPr>
      <w:r>
        <w:t>- L’utilisateur choisit une période et un type de statistique</w:t>
      </w:r>
    </w:p>
    <w:p>
      <w:pPr>
        <w:pStyle w:val="ListBullet"/>
      </w:pPr>
      <w:r>
        <w:t>- Génère un rapport : nombre de prêts, livres les plus consultés, retards…</w:t>
      </w:r>
    </w:p>
    <w:p>
      <w:r>
        <w:t>Règles de gestion :</w:t>
      </w:r>
    </w:p>
    <w:p>
      <w:pPr>
        <w:pStyle w:val="ListBullet"/>
      </w:pPr>
      <w:r>
        <w:t>- Les données doivent être anonymisées si consultées globalement</w:t>
      </w:r>
    </w:p>
    <w:p>
      <w:r>
        <w:t>Résultat :</w:t>
      </w:r>
    </w:p>
    <w:p>
      <w:pPr>
        <w:pStyle w:val="ListBullet"/>
      </w:pPr>
      <w:r>
        <w:t>- Rapport PDF / affichage web</w:t>
      </w:r>
    </w:p>
    <w:p>
      <w:r>
        <w:t>Test unitaire :</w:t>
      </w:r>
    </w:p>
    <w:p>
      <w:pPr>
        <w:pStyle w:val="ListBullet"/>
      </w:pPr>
      <w:r>
        <w:t>- Rapport correct pour une période donnée</w:t>
      </w:r>
    </w:p>
    <w:p>
      <w:pPr>
        <w:pStyle w:val="Heading1"/>
      </w:pPr>
      <w:r>
        <w:t>Gestion automatique des adhésions expirées</w:t>
      </w:r>
    </w:p>
    <w:p>
      <w:r>
        <w:t>Objectif : Désactiver automatiquement les comptes dont l’adhésion a expiré</w:t>
      </w:r>
    </w:p>
    <w:p>
      <w:r>
        <w:t>Acteur : Système</w:t>
      </w:r>
    </w:p>
    <w:p>
      <w:r>
        <w:t>Entrée(s) :</w:t>
      </w:r>
    </w:p>
    <w:p>
      <w:pPr>
        <w:pStyle w:val="ListBullet"/>
      </w:pPr>
      <w:r>
        <w:t>- Date système</w:t>
      </w:r>
    </w:p>
    <w:p>
      <w:pPr>
        <w:pStyle w:val="ListBullet"/>
      </w:pPr>
      <w:r>
        <w:t>- Liste des adhérents</w:t>
      </w:r>
    </w:p>
    <w:p>
      <w:r>
        <w:t>Scénario nominal :</w:t>
      </w:r>
    </w:p>
    <w:p>
      <w:pPr>
        <w:pStyle w:val="ListBullet"/>
      </w:pPr>
      <w:r>
        <w:t>- Chaque jour, le système vérifie les dates de fin d’adhésion</w:t>
      </w:r>
    </w:p>
    <w:p>
      <w:pPr>
        <w:pStyle w:val="ListBullet"/>
      </w:pPr>
      <w:r>
        <w:t>- Désactive les comptes expirés</w:t>
      </w:r>
    </w:p>
    <w:p>
      <w:pPr>
        <w:pStyle w:val="ListBullet"/>
      </w:pPr>
      <w:r>
        <w:t>- Notifie les adhérents concernés par email</w:t>
      </w:r>
    </w:p>
    <w:p>
      <w:r>
        <w:t>Règles de gestion :</w:t>
      </w:r>
    </w:p>
    <w:p>
      <w:pPr>
        <w:pStyle w:val="ListBullet"/>
      </w:pPr>
      <w:r>
        <w:t>- Un compte expiré ne peut ni emprunter ni réserver</w:t>
      </w:r>
    </w:p>
    <w:p>
      <w:pPr>
        <w:pStyle w:val="ListBullet"/>
      </w:pPr>
      <w:r>
        <w:t>- Les données de l’adhérent sont conservées</w:t>
      </w:r>
    </w:p>
    <w:p>
      <w:r>
        <w:t>Résultat :</w:t>
      </w:r>
    </w:p>
    <w:p>
      <w:pPr>
        <w:pStyle w:val="ListBullet"/>
      </w:pPr>
      <w:r>
        <w:t>- Comptes expirés mis à jour (statut : inactif)</w:t>
      </w:r>
    </w:p>
    <w:p>
      <w:pPr>
        <w:pStyle w:val="ListBullet"/>
      </w:pPr>
      <w:r>
        <w:t>- Notification envoyée</w:t>
      </w:r>
    </w:p>
    <w:p>
      <w:r>
        <w:t>Test unitaire :</w:t>
      </w:r>
    </w:p>
    <w:p>
      <w:pPr>
        <w:pStyle w:val="ListBullet"/>
      </w:pPr>
      <w:r>
        <w:t>- Compte désactivé à expiration</w:t>
      </w:r>
    </w:p>
    <w:p>
      <w:pPr>
        <w:pStyle w:val="ListBullet"/>
      </w:pPr>
      <w:r>
        <w:t>- Aucun emprunt possible après expiration</w:t>
      </w:r>
    </w:p>
    <w:p>
      <w:pPr>
        <w:pStyle w:val="Heading1"/>
      </w:pPr>
      <w:r>
        <w:t>Suggestion de livres basées sur l’historique</w:t>
      </w:r>
    </w:p>
    <w:p>
      <w:r>
        <w:t>Objectif : Suggérer des livres similaires à ceux déjà empruntés</w:t>
      </w:r>
    </w:p>
    <w:p>
      <w:r>
        <w:t>Acteur : Système / Adhérent</w:t>
      </w:r>
    </w:p>
    <w:p>
      <w:r>
        <w:t>Entrée(s) :</w:t>
      </w:r>
    </w:p>
    <w:p>
      <w:pPr>
        <w:pStyle w:val="ListBullet"/>
      </w:pPr>
      <w:r>
        <w:t>- Historique des prêts</w:t>
      </w:r>
    </w:p>
    <w:p>
      <w:pPr>
        <w:pStyle w:val="ListBullet"/>
      </w:pPr>
      <w:r>
        <w:t>- Thèmes ou catégories de livres</w:t>
      </w:r>
    </w:p>
    <w:p>
      <w:r>
        <w:t>Scénario nominal :</w:t>
      </w:r>
    </w:p>
    <w:p>
      <w:pPr>
        <w:pStyle w:val="ListBullet"/>
      </w:pPr>
      <w:r>
        <w:t>- L’adhérent se connecte</w:t>
      </w:r>
    </w:p>
    <w:p>
      <w:pPr>
        <w:pStyle w:val="ListBullet"/>
      </w:pPr>
      <w:r>
        <w:t>- Accède à une section 'Suggestions personnalisées'</w:t>
      </w:r>
    </w:p>
    <w:p>
      <w:pPr>
        <w:pStyle w:val="ListBullet"/>
      </w:pPr>
      <w:r>
        <w:t>- Le système liste les livres du même genre/auteur/catégorie</w:t>
      </w:r>
    </w:p>
    <w:p>
      <w:r>
        <w:t>Règles de gestion :</w:t>
      </w:r>
    </w:p>
    <w:p>
      <w:pPr>
        <w:pStyle w:val="ListBullet"/>
      </w:pPr>
      <w:r>
        <w:t>- Ne pas suggérer les livres déjà empruntés par l’adhérent</w:t>
      </w:r>
    </w:p>
    <w:p>
      <w:pPr>
        <w:pStyle w:val="ListBullet"/>
      </w:pPr>
      <w:r>
        <w:t>- Prioriser les livres disponibles</w:t>
      </w:r>
    </w:p>
    <w:p>
      <w:r>
        <w:t>Résultat :</w:t>
      </w:r>
    </w:p>
    <w:p>
      <w:pPr>
        <w:pStyle w:val="ListBullet"/>
      </w:pPr>
      <w:r>
        <w:t>- Affichage de suggestions pertinentes</w:t>
      </w:r>
    </w:p>
    <w:p>
      <w:r>
        <w:t>Test unitaire :</w:t>
      </w:r>
    </w:p>
    <w:p>
      <w:pPr>
        <w:pStyle w:val="ListBullet"/>
      </w:pPr>
      <w:r>
        <w:t>- Suggestions présentes pour un historique riche</w:t>
      </w:r>
    </w:p>
    <w:p>
      <w:pPr>
        <w:pStyle w:val="ListBullet"/>
      </w:pPr>
      <w:r>
        <w:t>- Pas de suggestions pour un compte sans prêt</w:t>
      </w:r>
    </w:p>
    <w:p>
      <w:pPr>
        <w:pStyle w:val="Heading1"/>
      </w:pPr>
      <w:r>
        <w:t>Notation et commentaires des livres</w:t>
      </w:r>
    </w:p>
    <w:p>
      <w:r>
        <w:t>Objectif : Permettre aux adhérents d’évaluer les livres lus</w:t>
      </w:r>
    </w:p>
    <w:p>
      <w:r>
        <w:t>Acteur : Adhérent</w:t>
      </w:r>
    </w:p>
    <w:p>
      <w:r>
        <w:t>Entrée(s) :</w:t>
      </w:r>
    </w:p>
    <w:p>
      <w:pPr>
        <w:pStyle w:val="ListBullet"/>
      </w:pPr>
      <w:r>
        <w:t>- Référence livre</w:t>
      </w:r>
    </w:p>
    <w:p>
      <w:pPr>
        <w:pStyle w:val="ListBullet"/>
      </w:pPr>
      <w:r>
        <w:t>- Note (1 à 5)</w:t>
      </w:r>
    </w:p>
    <w:p>
      <w:pPr>
        <w:pStyle w:val="ListBullet"/>
      </w:pPr>
      <w:r>
        <w:t>- Commentaire</w:t>
      </w:r>
    </w:p>
    <w:p>
      <w:r>
        <w:t>Scénario nominal :</w:t>
      </w:r>
    </w:p>
    <w:p>
      <w:pPr>
        <w:pStyle w:val="ListBullet"/>
      </w:pPr>
      <w:r>
        <w:t>- L’adhérent accède à la fiche d’un livre déjà emprunté</w:t>
      </w:r>
    </w:p>
    <w:p>
      <w:pPr>
        <w:pStyle w:val="ListBullet"/>
      </w:pPr>
      <w:r>
        <w:t>- Saisit une note et un commentaire</w:t>
      </w:r>
    </w:p>
    <w:p>
      <w:pPr>
        <w:pStyle w:val="ListBullet"/>
      </w:pPr>
      <w:r>
        <w:t>- Soumet l’évaluation</w:t>
      </w:r>
    </w:p>
    <w:p>
      <w:r>
        <w:t>Règles de gestion :</w:t>
      </w:r>
    </w:p>
    <w:p>
      <w:pPr>
        <w:pStyle w:val="ListBullet"/>
      </w:pPr>
      <w:r>
        <w:t>- Un adhérent ne peut noter un livre qu’après l’avoir rendu</w:t>
      </w:r>
    </w:p>
    <w:p>
      <w:pPr>
        <w:pStyle w:val="ListBullet"/>
      </w:pPr>
      <w:r>
        <w:t>- Un seul avis par adhérent et par livre</w:t>
      </w:r>
    </w:p>
    <w:p>
      <w:pPr>
        <w:pStyle w:val="ListBullet"/>
      </w:pPr>
      <w:r>
        <w:t>- Les commentaires sont modérables par les bibliothécaires</w:t>
      </w:r>
    </w:p>
    <w:p>
      <w:r>
        <w:t>Scénario alternatif :</w:t>
      </w:r>
    </w:p>
    <w:p>
      <w:pPr>
        <w:pStyle w:val="ListBullet"/>
      </w:pPr>
      <w:r>
        <w:t>- Tentative de noter un livre non emprunté → message d’erreur</w:t>
      </w:r>
    </w:p>
    <w:p>
      <w:r>
        <w:t>Résultat :</w:t>
      </w:r>
    </w:p>
    <w:p>
      <w:pPr>
        <w:pStyle w:val="ListBullet"/>
      </w:pPr>
      <w:r>
        <w:t>- Avis enregistré et visible sur la fiche du livre</w:t>
      </w:r>
    </w:p>
    <w:p>
      <w:r>
        <w:t>Test unitaire :</w:t>
      </w:r>
    </w:p>
    <w:p>
      <w:pPr>
        <w:pStyle w:val="ListBullet"/>
      </w:pPr>
      <w:r>
        <w:t>- Note valide</w:t>
      </w:r>
    </w:p>
    <w:p>
      <w:pPr>
        <w:pStyle w:val="ListBullet"/>
      </w:pPr>
      <w:r>
        <w:t>- Rejet si plusieurs avis ou livre non emprunté</w:t>
      </w:r>
    </w:p>
    <w:p>
      <w:pPr>
        <w:pStyle w:val="Heading1"/>
      </w:pPr>
      <w:r>
        <w:t>Blacklistage automatique</w:t>
      </w:r>
    </w:p>
    <w:p>
      <w:r>
        <w:t>Objectif : Restreindre temporairement l’accès aux services en cas d’abus</w:t>
      </w:r>
    </w:p>
    <w:p>
      <w:r>
        <w:t>Acteur : Système</w:t>
      </w:r>
    </w:p>
    <w:p>
      <w:r>
        <w:t>Entrée(s) :</w:t>
      </w:r>
    </w:p>
    <w:p>
      <w:pPr>
        <w:pStyle w:val="ListBullet"/>
      </w:pPr>
      <w:r>
        <w:t>- Historique de retards</w:t>
      </w:r>
    </w:p>
    <w:p>
      <w:pPr>
        <w:pStyle w:val="ListBullet"/>
      </w:pPr>
      <w:r>
        <w:t>- Nombre de pénalités</w:t>
      </w:r>
    </w:p>
    <w:p>
      <w:r>
        <w:t>Scénario nominal :</w:t>
      </w:r>
    </w:p>
    <w:p>
      <w:pPr>
        <w:pStyle w:val="ListBullet"/>
      </w:pPr>
      <w:r>
        <w:t>- Le système analyse les comportements abusifs (ex. retards multiples)</w:t>
      </w:r>
    </w:p>
    <w:p>
      <w:pPr>
        <w:pStyle w:val="ListBullet"/>
      </w:pPr>
      <w:r>
        <w:t>- Ajoute l’adhérent dans une liste noire temporaire</w:t>
      </w:r>
    </w:p>
    <w:p>
      <w:pPr>
        <w:pStyle w:val="ListBullet"/>
      </w:pPr>
      <w:r>
        <w:t>- Notifie le bibliothécaire</w:t>
      </w:r>
    </w:p>
    <w:p>
      <w:r>
        <w:t>Règles de gestion :</w:t>
      </w:r>
    </w:p>
    <w:p>
      <w:pPr>
        <w:pStyle w:val="ListBullet"/>
      </w:pPr>
      <w:r>
        <w:t>- Blocage si plus de X retards sévères en Y mois</w:t>
      </w:r>
    </w:p>
    <w:p>
      <w:pPr>
        <w:pStyle w:val="ListBullet"/>
      </w:pPr>
      <w:r>
        <w:t>- La durée de blocage est proportionnelle à la gravité</w:t>
      </w:r>
    </w:p>
    <w:p>
      <w:r>
        <w:t>Résultat :</w:t>
      </w:r>
    </w:p>
    <w:p>
      <w:pPr>
        <w:pStyle w:val="ListBullet"/>
      </w:pPr>
      <w:r>
        <w:t>- L’adhérent ne peut plus emprunter ni réserver pendant le blocage</w:t>
      </w:r>
    </w:p>
    <w:p>
      <w:r>
        <w:t>Test unitaire :</w:t>
      </w:r>
    </w:p>
    <w:p>
      <w:pPr>
        <w:pStyle w:val="ListBullet"/>
      </w:pPr>
      <w:r>
        <w:t>- Blocage automatique après seuil atteint</w:t>
      </w:r>
    </w:p>
    <w:p>
      <w:pPr>
        <w:pStyle w:val="ListBullet"/>
      </w:pPr>
      <w:r>
        <w:t>- Déblocage après période expirée</w:t>
      </w:r>
    </w:p>
    <w:p>
      <w:pPr>
        <w:pStyle w:val="Heading1"/>
      </w:pPr>
      <w:r>
        <w:t>Recommandation personnalisée simple</w:t>
      </w:r>
    </w:p>
    <w:p>
      <w:r>
        <w:t>Objectif : Affichage de recommandations selon le profil (ex : étudiants, professeurs)</w:t>
      </w:r>
    </w:p>
    <w:p>
      <w:r>
        <w:t>Acteur : Système</w:t>
      </w:r>
    </w:p>
    <w:p>
      <w:r>
        <w:t>Entrée(s) :</w:t>
      </w:r>
    </w:p>
    <w:p>
      <w:pPr>
        <w:pStyle w:val="ListBullet"/>
      </w:pPr>
      <w:r>
        <w:t>- Profil de l’adhérent</w:t>
      </w:r>
    </w:p>
    <w:p>
      <w:r>
        <w:t>Scénario nominal :</w:t>
      </w:r>
    </w:p>
    <w:p>
      <w:pPr>
        <w:pStyle w:val="ListBullet"/>
      </w:pPr>
      <w:r>
        <w:t>- L’adhérent se connecte</w:t>
      </w:r>
    </w:p>
    <w:p>
      <w:pPr>
        <w:pStyle w:val="ListBullet"/>
      </w:pPr>
      <w:r>
        <w:t>- Le tableau de bord affiche des livres recommandés pour son profil</w:t>
      </w:r>
    </w:p>
    <w:p>
      <w:r>
        <w:t>Règles de gestion :</w:t>
      </w:r>
    </w:p>
    <w:p>
      <w:pPr>
        <w:pStyle w:val="ListBullet"/>
      </w:pPr>
      <w:r>
        <w:t>- La recommandation utilise des tags liés au profil (ex : manuels pour étudiants)</w:t>
      </w:r>
    </w:p>
    <w:p>
      <w:r>
        <w:t>Résultat :</w:t>
      </w:r>
    </w:p>
    <w:p>
      <w:pPr>
        <w:pStyle w:val="ListBullet"/>
      </w:pPr>
      <w:r>
        <w:t>- Affichage dynamique de recommandations</w:t>
      </w:r>
    </w:p>
    <w:p>
      <w:r>
        <w:t>Test unitaire :</w:t>
      </w:r>
    </w:p>
    <w:p>
      <w:pPr>
        <w:pStyle w:val="ListBullet"/>
      </w:pPr>
      <w:r>
        <w:t>- Bonne correspondance entre profil et livres recommandés</w:t>
      </w:r>
    </w:p>
    <w:p>
      <w:pPr>
        <w:pStyle w:val="Heading1"/>
      </w:pPr>
      <w:r>
        <w:t>Consulter les règles d’emprunt selon profil</w:t>
      </w:r>
    </w:p>
    <w:p>
      <w:r>
        <w:t>Objectif : Informer les adhérents des règles applicables à leur profil</w:t>
      </w:r>
    </w:p>
    <w:p>
      <w:r>
        <w:t>Acteur : Adhérent</w:t>
      </w:r>
    </w:p>
    <w:p>
      <w:r>
        <w:t>Entrée(s) :</w:t>
      </w:r>
    </w:p>
    <w:p>
      <w:pPr>
        <w:pStyle w:val="ListBullet"/>
      </w:pPr>
      <w:r>
        <w:t>- Profil adhérent</w:t>
      </w:r>
    </w:p>
    <w:p>
      <w:r>
        <w:t>Scénario nominal :</w:t>
      </w:r>
    </w:p>
    <w:p>
      <w:pPr>
        <w:pStyle w:val="ListBullet"/>
      </w:pPr>
      <w:r>
        <w:t>- L’adhérent se connecte</w:t>
      </w:r>
    </w:p>
    <w:p>
      <w:pPr>
        <w:pStyle w:val="ListBullet"/>
      </w:pPr>
      <w:r>
        <w:t>- Clique sur 'Mes droits d’emprunt'</w:t>
      </w:r>
    </w:p>
    <w:p>
      <w:pPr>
        <w:pStyle w:val="ListBullet"/>
      </w:pPr>
      <w:r>
        <w:t>- Voit un tableau récapitulatif de ses limites (quota, prolongement, etc.)</w:t>
      </w:r>
    </w:p>
    <w:p>
      <w:r>
        <w:t>Règles de gestion :</w:t>
      </w:r>
    </w:p>
    <w:p>
      <w:pPr>
        <w:pStyle w:val="ListBullet"/>
      </w:pPr>
      <w:r>
        <w:t>- Les règles affichées doivent être à jour avec la configuration active</w:t>
      </w:r>
    </w:p>
    <w:p>
      <w:r>
        <w:t>Résultat :</w:t>
      </w:r>
    </w:p>
    <w:p>
      <w:pPr>
        <w:pStyle w:val="ListBullet"/>
      </w:pPr>
      <w:r>
        <w:t>- Affichage des droits personnalisés en fonction du profil</w:t>
      </w:r>
    </w:p>
    <w:p>
      <w:r>
        <w:t>Test unitaire :</w:t>
      </w:r>
    </w:p>
    <w:p>
      <w:pPr>
        <w:pStyle w:val="ListBullet"/>
      </w:pPr>
      <w:r>
        <w:t>- Bonne restitution des règles pour chaque type d’adhérent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